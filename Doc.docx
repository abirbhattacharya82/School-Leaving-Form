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2F" w:rsidRDefault="00CE7D2F">
      <w:bookmarkStart w:id="0" w:name="_GoBack"/>
      <w:bookmarkEnd w:id="0"/>
    </w:p>
    <w:sectPr w:rsidR="00CE7D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7D2F"/>
    <w:rsid w:val="00F04F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AFA42"/>
  <w14:defaultImageDpi w14:val="300"/>
  <w15:docId w15:val="{0A192319-DCBC-4C70-8575-C8A782B1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FDAB0A-5605-4B03-93DC-612E4BFE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2021-04-23T14:13:00Z</dcterms:modified>
  <cp:category/>
</cp:coreProperties>
</file>